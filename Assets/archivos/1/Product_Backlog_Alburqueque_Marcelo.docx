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Product Backlog Detallado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ID Épica</w:t>
            </w:r>
          </w:p>
        </w:tc>
        <w:tc>
          <w:tcPr>
            <w:tcW w:type="dxa" w:w="665"/>
          </w:tcPr>
          <w:p>
            <w:r>
              <w:t>Como (Rol)</w:t>
            </w:r>
          </w:p>
        </w:tc>
        <w:tc>
          <w:tcPr>
            <w:tcW w:type="dxa" w:w="665"/>
          </w:tcPr>
          <w:p>
            <w:r>
              <w:t>Deseo</w:t>
            </w:r>
          </w:p>
        </w:tc>
        <w:tc>
          <w:tcPr>
            <w:tcW w:type="dxa" w:w="665"/>
          </w:tcPr>
          <w:p>
            <w:r>
              <w:t>Para</w:t>
            </w:r>
          </w:p>
        </w:tc>
        <w:tc>
          <w:tcPr>
            <w:tcW w:type="dxa" w:w="665"/>
          </w:tcPr>
          <w:p>
            <w:r>
              <w:t>ID Historia de Usuario</w:t>
            </w:r>
          </w:p>
        </w:tc>
        <w:tc>
          <w:tcPr>
            <w:tcW w:type="dxa" w:w="665"/>
          </w:tcPr>
          <w:p>
            <w:r>
              <w:t>Como (Rol)</w:t>
            </w:r>
          </w:p>
        </w:tc>
        <w:tc>
          <w:tcPr>
            <w:tcW w:type="dxa" w:w="665"/>
          </w:tcPr>
          <w:p>
            <w:r>
              <w:t>Deseo</w:t>
            </w:r>
          </w:p>
        </w:tc>
        <w:tc>
          <w:tcPr>
            <w:tcW w:type="dxa" w:w="665"/>
          </w:tcPr>
          <w:p>
            <w:r>
              <w:t>Para</w:t>
            </w:r>
          </w:p>
        </w:tc>
        <w:tc>
          <w:tcPr>
            <w:tcW w:type="dxa" w:w="665"/>
          </w:tcPr>
          <w:p>
            <w:r>
              <w:t>Prioridad</w:t>
            </w:r>
          </w:p>
        </w:tc>
        <w:tc>
          <w:tcPr>
            <w:tcW w:type="dxa" w:w="665"/>
          </w:tcPr>
          <w:p>
            <w:r>
              <w:t>Estimación (Story Points)</w:t>
            </w:r>
          </w:p>
        </w:tc>
        <w:tc>
          <w:tcPr>
            <w:tcW w:type="dxa" w:w="665"/>
          </w:tcPr>
          <w:p>
            <w:r>
              <w:t>Dependencias</w:t>
            </w:r>
          </w:p>
        </w:tc>
        <w:tc>
          <w:tcPr>
            <w:tcW w:type="dxa" w:w="665"/>
          </w:tcPr>
          <w:p>
            <w:r>
              <w:t>Sprint</w:t>
            </w:r>
          </w:p>
        </w:tc>
        <w:tc>
          <w:tcPr>
            <w:tcW w:type="dxa" w:w="665"/>
          </w:tcPr>
          <w:p>
            <w:r>
              <w:t>Estado</w:t>
            </w:r>
          </w:p>
        </w:tc>
      </w:tr>
      <w:tr>
        <w:tc>
          <w:tcPr>
            <w:tcW w:type="dxa" w:w="665"/>
          </w:tcPr>
          <w:p>
            <w:r>
              <w:t>EP01</w:t>
            </w:r>
          </w:p>
        </w:tc>
        <w:tc>
          <w:tcPr>
            <w:tcW w:type="dxa" w:w="665"/>
          </w:tcPr>
          <w:p>
            <w:r>
              <w:t>Usuario autenticado</w:t>
            </w:r>
          </w:p>
        </w:tc>
        <w:tc>
          <w:tcPr>
            <w:tcW w:type="dxa" w:w="665"/>
          </w:tcPr>
          <w:p>
            <w:r>
              <w:t>Iniciar sesión en el sistema</w:t>
            </w:r>
          </w:p>
        </w:tc>
        <w:tc>
          <w:tcPr>
            <w:tcW w:type="dxa" w:w="665"/>
          </w:tcPr>
          <w:p>
            <w:r>
              <w:t>Acceder de forma segura</w:t>
            </w:r>
          </w:p>
        </w:tc>
        <w:tc>
          <w:tcPr>
            <w:tcW w:type="dxa" w:w="665"/>
          </w:tcPr>
          <w:p>
            <w:r>
              <w:t>HU01</w:t>
            </w:r>
          </w:p>
        </w:tc>
        <w:tc>
          <w:tcPr>
            <w:tcW w:type="dxa" w:w="665"/>
          </w:tcPr>
          <w:p>
            <w:r>
              <w:t>Usuario autenticado</w:t>
            </w:r>
          </w:p>
        </w:tc>
        <w:tc>
          <w:tcPr>
            <w:tcW w:type="dxa" w:w="665"/>
          </w:tcPr>
          <w:p>
            <w:r>
              <w:t>Iniciar sesión con correo y contraseña</w:t>
            </w:r>
          </w:p>
        </w:tc>
        <w:tc>
          <w:tcPr>
            <w:tcW w:type="dxa" w:w="665"/>
          </w:tcPr>
          <w:p>
            <w:r>
              <w:t>Acceder al sistema</w:t>
            </w:r>
          </w:p>
        </w:tc>
        <w:tc>
          <w:tcPr>
            <w:tcW w:type="dxa" w:w="665"/>
          </w:tcPr>
          <w:p>
            <w:r>
              <w:t>Alta</w:t>
            </w:r>
          </w:p>
        </w:tc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>
              <w:t>Ninguna</w:t>
            </w:r>
          </w:p>
        </w:tc>
        <w:tc>
          <w:tcPr>
            <w:tcW w:type="dxa" w:w="665"/>
          </w:tcPr>
          <w:p>
            <w:r>
              <w:t>Sprint 1</w:t>
            </w:r>
          </w:p>
        </w:tc>
        <w:tc>
          <w:tcPr>
            <w:tcW w:type="dxa" w:w="665"/>
          </w:tcPr>
          <w:p>
            <w:r>
              <w:t>Pendiente</w:t>
            </w:r>
          </w:p>
        </w:tc>
      </w:tr>
      <w:tr>
        <w:tc>
          <w:tcPr>
            <w:tcW w:type="dxa" w:w="665"/>
          </w:tcPr>
          <w:p>
            <w:r>
              <w:t>EP02</w:t>
            </w:r>
          </w:p>
        </w:tc>
        <w:tc>
          <w:tcPr>
            <w:tcW w:type="dxa" w:w="665"/>
          </w:tcPr>
          <w:p>
            <w:r>
              <w:t>Administrador</w:t>
            </w:r>
          </w:p>
        </w:tc>
        <w:tc>
          <w:tcPr>
            <w:tcW w:type="dxa" w:w="665"/>
          </w:tcPr>
          <w:p>
            <w:r>
              <w:t>Registrar usuarios</w:t>
            </w:r>
          </w:p>
        </w:tc>
        <w:tc>
          <w:tcPr>
            <w:tcW w:type="dxa" w:w="665"/>
          </w:tcPr>
          <w:p>
            <w:r>
              <w:t>Gestionar acceso y roles</w:t>
            </w:r>
          </w:p>
        </w:tc>
        <w:tc>
          <w:tcPr>
            <w:tcW w:type="dxa" w:w="665"/>
          </w:tcPr>
          <w:p>
            <w:r>
              <w:t>HU02</w:t>
            </w:r>
          </w:p>
        </w:tc>
        <w:tc>
          <w:tcPr>
            <w:tcW w:type="dxa" w:w="665"/>
          </w:tcPr>
          <w:p>
            <w:r>
              <w:t>Administrador</w:t>
            </w:r>
          </w:p>
        </w:tc>
        <w:tc>
          <w:tcPr>
            <w:tcW w:type="dxa" w:w="665"/>
          </w:tcPr>
          <w:p>
            <w:r>
              <w:t>Registrar usuarios con validación</w:t>
            </w:r>
          </w:p>
        </w:tc>
        <w:tc>
          <w:tcPr>
            <w:tcW w:type="dxa" w:w="665"/>
          </w:tcPr>
          <w:p>
            <w:r>
              <w:t>Controlar acceso al sistema</w:t>
            </w:r>
          </w:p>
        </w:tc>
        <w:tc>
          <w:tcPr>
            <w:tcW w:type="dxa" w:w="665"/>
          </w:tcPr>
          <w:p>
            <w:r>
              <w:t>Alta</w:t>
            </w:r>
          </w:p>
        </w:tc>
        <w:tc>
          <w:tcPr>
            <w:tcW w:type="dxa" w:w="665"/>
          </w:tcPr>
          <w:p>
            <w:r>
              <w:t>8</w:t>
            </w:r>
          </w:p>
        </w:tc>
        <w:tc>
          <w:tcPr>
            <w:tcW w:type="dxa" w:w="665"/>
          </w:tcPr>
          <w:p>
            <w:r>
              <w:t>EP01</w:t>
            </w:r>
          </w:p>
        </w:tc>
        <w:tc>
          <w:tcPr>
            <w:tcW w:type="dxa" w:w="665"/>
          </w:tcPr>
          <w:p>
            <w:r>
              <w:t>Sprint 1-2</w:t>
            </w:r>
          </w:p>
        </w:tc>
        <w:tc>
          <w:tcPr>
            <w:tcW w:type="dxa" w:w="665"/>
          </w:tcPr>
          <w:p>
            <w:r>
              <w:t>Pendiente</w:t>
            </w:r>
          </w:p>
        </w:tc>
      </w:tr>
      <w:tr>
        <w:tc>
          <w:tcPr>
            <w:tcW w:type="dxa" w:w="665"/>
          </w:tcPr>
          <w:p>
            <w:r>
              <w:t>EP03</w:t>
            </w:r>
          </w:p>
        </w:tc>
        <w:tc>
          <w:tcPr>
            <w:tcW w:type="dxa" w:w="665"/>
          </w:tcPr>
          <w:p>
            <w:r>
              <w:t>Usuario</w:t>
            </w:r>
          </w:p>
        </w:tc>
        <w:tc>
          <w:tcPr>
            <w:tcW w:type="dxa" w:w="665"/>
          </w:tcPr>
          <w:p>
            <w:r>
              <w:t>Crear carpetas para documentos</w:t>
            </w:r>
          </w:p>
        </w:tc>
        <w:tc>
          <w:tcPr>
            <w:tcW w:type="dxa" w:w="665"/>
          </w:tcPr>
          <w:p>
            <w:r>
              <w:t>Organizar archivos</w:t>
            </w:r>
          </w:p>
        </w:tc>
        <w:tc>
          <w:tcPr>
            <w:tcW w:type="dxa" w:w="665"/>
          </w:tcPr>
          <w:p>
            <w:r>
              <w:t>HU03</w:t>
            </w:r>
          </w:p>
        </w:tc>
        <w:tc>
          <w:tcPr>
            <w:tcW w:type="dxa" w:w="665"/>
          </w:tcPr>
          <w:p>
            <w:r>
              <w:t>Usuario</w:t>
            </w:r>
          </w:p>
        </w:tc>
        <w:tc>
          <w:tcPr>
            <w:tcW w:type="dxa" w:w="665"/>
          </w:tcPr>
          <w:p>
            <w:r>
              <w:t>Crear y administrar carpetas</w:t>
            </w:r>
          </w:p>
        </w:tc>
        <w:tc>
          <w:tcPr>
            <w:tcW w:type="dxa" w:w="665"/>
          </w:tcPr>
          <w:p>
            <w:r>
              <w:t>Mejorar organización</w:t>
            </w:r>
          </w:p>
        </w:tc>
        <w:tc>
          <w:tcPr>
            <w:tcW w:type="dxa" w:w="665"/>
          </w:tcPr>
          <w:p>
            <w:r>
              <w:t>Alta</w:t>
            </w:r>
          </w:p>
        </w:tc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>
              <w:t>EP02</w:t>
            </w:r>
          </w:p>
        </w:tc>
        <w:tc>
          <w:tcPr>
            <w:tcW w:type="dxa" w:w="665"/>
          </w:tcPr>
          <w:p>
            <w:r>
              <w:t>Sprint 2</w:t>
            </w:r>
          </w:p>
        </w:tc>
        <w:tc>
          <w:tcPr>
            <w:tcW w:type="dxa" w:w="665"/>
          </w:tcPr>
          <w:p>
            <w:r>
              <w:t>Pendiente</w:t>
            </w:r>
          </w:p>
        </w:tc>
      </w:tr>
      <w:tr>
        <w:tc>
          <w:tcPr>
            <w:tcW w:type="dxa" w:w="665"/>
          </w:tcPr>
          <w:p>
            <w:r>
              <w:t>EP04</w:t>
            </w:r>
          </w:p>
        </w:tc>
        <w:tc>
          <w:tcPr>
            <w:tcW w:type="dxa" w:w="665"/>
          </w:tcPr>
          <w:p>
            <w:r>
              <w:t>Usuario</w:t>
            </w:r>
          </w:p>
        </w:tc>
        <w:tc>
          <w:tcPr>
            <w:tcW w:type="dxa" w:w="665"/>
          </w:tcPr>
          <w:p>
            <w:r>
              <w:t>Subir documentos en varios formatos</w:t>
            </w:r>
          </w:p>
        </w:tc>
        <w:tc>
          <w:tcPr>
            <w:tcW w:type="dxa" w:w="665"/>
          </w:tcPr>
          <w:p>
            <w:r>
              <w:t>Centralizar la información</w:t>
            </w:r>
          </w:p>
        </w:tc>
        <w:tc>
          <w:tcPr>
            <w:tcW w:type="dxa" w:w="665"/>
          </w:tcPr>
          <w:p>
            <w:r>
              <w:t>HU04</w:t>
            </w:r>
          </w:p>
        </w:tc>
        <w:tc>
          <w:tcPr>
            <w:tcW w:type="dxa" w:w="665"/>
          </w:tcPr>
          <w:p>
            <w:r>
              <w:t>Usuario</w:t>
            </w:r>
          </w:p>
        </w:tc>
        <w:tc>
          <w:tcPr>
            <w:tcW w:type="dxa" w:w="665"/>
          </w:tcPr>
          <w:p>
            <w:r>
              <w:t>Subir archivos PDF, DOCX, XLS, PPTX</w:t>
            </w:r>
          </w:p>
        </w:tc>
        <w:tc>
          <w:tcPr>
            <w:tcW w:type="dxa" w:w="665"/>
          </w:tcPr>
          <w:p>
            <w:r>
              <w:t>Facilitar almacenamiento</w:t>
            </w:r>
          </w:p>
        </w:tc>
        <w:tc>
          <w:tcPr>
            <w:tcW w:type="dxa" w:w="665"/>
          </w:tcPr>
          <w:p>
            <w:r>
              <w:t>Alta</w:t>
            </w:r>
          </w:p>
        </w:tc>
        <w:tc>
          <w:tcPr>
            <w:tcW w:type="dxa" w:w="665"/>
          </w:tcPr>
          <w:p>
            <w:r>
              <w:t>8</w:t>
            </w:r>
          </w:p>
        </w:tc>
        <w:tc>
          <w:tcPr>
            <w:tcW w:type="dxa" w:w="665"/>
          </w:tcPr>
          <w:p>
            <w:r>
              <w:t>EP03</w:t>
            </w:r>
          </w:p>
        </w:tc>
        <w:tc>
          <w:tcPr>
            <w:tcW w:type="dxa" w:w="665"/>
          </w:tcPr>
          <w:p>
            <w:r>
              <w:t>Sprint 2-3</w:t>
            </w:r>
          </w:p>
        </w:tc>
        <w:tc>
          <w:tcPr>
            <w:tcW w:type="dxa" w:w="665"/>
          </w:tcPr>
          <w:p>
            <w:r>
              <w:t>Pendiente</w:t>
            </w:r>
          </w:p>
        </w:tc>
      </w:tr>
      <w:tr>
        <w:tc>
          <w:tcPr>
            <w:tcW w:type="dxa" w:w="665"/>
          </w:tcPr>
          <w:p>
            <w:r>
              <w:t>EP05</w:t>
            </w:r>
          </w:p>
        </w:tc>
        <w:tc>
          <w:tcPr>
            <w:tcW w:type="dxa" w:w="665"/>
          </w:tcPr>
          <w:p>
            <w:r>
              <w:t>Usuario</w:t>
            </w:r>
          </w:p>
        </w:tc>
        <w:tc>
          <w:tcPr>
            <w:tcW w:type="dxa" w:w="665"/>
          </w:tcPr>
          <w:p>
            <w:r>
              <w:t>Compartir documentos con otros usuarios</w:t>
            </w:r>
          </w:p>
        </w:tc>
        <w:tc>
          <w:tcPr>
            <w:tcW w:type="dxa" w:w="665"/>
          </w:tcPr>
          <w:p>
            <w:r>
              <w:t>Facilitar colaboración</w:t>
            </w:r>
          </w:p>
        </w:tc>
        <w:tc>
          <w:tcPr>
            <w:tcW w:type="dxa" w:w="665"/>
          </w:tcPr>
          <w:p>
            <w:r>
              <w:t>HU05</w:t>
            </w:r>
          </w:p>
        </w:tc>
        <w:tc>
          <w:tcPr>
            <w:tcW w:type="dxa" w:w="665"/>
          </w:tcPr>
          <w:p>
            <w:r>
              <w:t>Usuario</w:t>
            </w:r>
          </w:p>
        </w:tc>
        <w:tc>
          <w:tcPr>
            <w:tcW w:type="dxa" w:w="665"/>
          </w:tcPr>
          <w:p>
            <w:r>
              <w:t>Compartir documentos y controlar permisos</w:t>
            </w:r>
          </w:p>
        </w:tc>
        <w:tc>
          <w:tcPr>
            <w:tcW w:type="dxa" w:w="665"/>
          </w:tcPr>
          <w:p>
            <w:r>
              <w:t>Mejorar trabajo en equipo</w:t>
            </w:r>
          </w:p>
        </w:tc>
        <w:tc>
          <w:tcPr>
            <w:tcW w:type="dxa" w:w="665"/>
          </w:tcPr>
          <w:p>
            <w:r>
              <w:t>Alta</w:t>
            </w:r>
          </w:p>
        </w:tc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>
              <w:t>EP04</w:t>
            </w:r>
          </w:p>
        </w:tc>
        <w:tc>
          <w:tcPr>
            <w:tcW w:type="dxa" w:w="665"/>
          </w:tcPr>
          <w:p>
            <w:r>
              <w:t>Sprint 3</w:t>
            </w:r>
          </w:p>
        </w:tc>
        <w:tc>
          <w:tcPr>
            <w:tcW w:type="dxa" w:w="665"/>
          </w:tcPr>
          <w:p>
            <w:r>
              <w:t>Pendiente</w:t>
            </w:r>
          </w:p>
        </w:tc>
      </w:tr>
      <w:tr>
        <w:tc>
          <w:tcPr>
            <w:tcW w:type="dxa" w:w="665"/>
          </w:tcPr>
          <w:p>
            <w:r>
              <w:t>EP06</w:t>
            </w:r>
          </w:p>
        </w:tc>
        <w:tc>
          <w:tcPr>
            <w:tcW w:type="dxa" w:w="665"/>
          </w:tcPr>
          <w:p>
            <w:r>
              <w:t>Sistema</w:t>
            </w:r>
          </w:p>
        </w:tc>
        <w:tc>
          <w:tcPr>
            <w:tcW w:type="dxa" w:w="665"/>
          </w:tcPr>
          <w:p>
            <w:r>
              <w:t>Clasificar documentos automáticamente</w:t>
            </w:r>
          </w:p>
        </w:tc>
        <w:tc>
          <w:tcPr>
            <w:tcW w:type="dxa" w:w="665"/>
          </w:tcPr>
          <w:p>
            <w:r>
              <w:t>Evitar clasificación manual</w:t>
            </w:r>
          </w:p>
        </w:tc>
        <w:tc>
          <w:tcPr>
            <w:tcW w:type="dxa" w:w="665"/>
          </w:tcPr>
          <w:p>
            <w:r>
              <w:t>HU06</w:t>
            </w:r>
          </w:p>
        </w:tc>
        <w:tc>
          <w:tcPr>
            <w:tcW w:type="dxa" w:w="665"/>
          </w:tcPr>
          <w:p>
            <w:r>
              <w:t>Sistema</w:t>
            </w:r>
          </w:p>
        </w:tc>
        <w:tc>
          <w:tcPr>
            <w:tcW w:type="dxa" w:w="665"/>
          </w:tcPr>
          <w:p>
            <w:r>
              <w:t>Usar IA para categorizar documentos</w:t>
            </w:r>
          </w:p>
        </w:tc>
        <w:tc>
          <w:tcPr>
            <w:tcW w:type="dxa" w:w="665"/>
          </w:tcPr>
          <w:p>
            <w:r>
              <w:t>Automatizar organización</w:t>
            </w:r>
          </w:p>
        </w:tc>
        <w:tc>
          <w:tcPr>
            <w:tcW w:type="dxa" w:w="665"/>
          </w:tcPr>
          <w:p>
            <w:r>
              <w:t>Media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EP04</w:t>
            </w:r>
          </w:p>
        </w:tc>
        <w:tc>
          <w:tcPr>
            <w:tcW w:type="dxa" w:w="665"/>
          </w:tcPr>
          <w:p>
            <w:r>
              <w:t>Sprint 3-4</w:t>
            </w:r>
          </w:p>
        </w:tc>
        <w:tc>
          <w:tcPr>
            <w:tcW w:type="dxa" w:w="665"/>
          </w:tcPr>
          <w:p>
            <w:r>
              <w:t>Pendiente</w:t>
            </w:r>
          </w:p>
        </w:tc>
      </w:tr>
      <w:tr>
        <w:tc>
          <w:tcPr>
            <w:tcW w:type="dxa" w:w="665"/>
          </w:tcPr>
          <w:p>
            <w:r>
              <w:t>EP07</w:t>
            </w:r>
          </w:p>
        </w:tc>
        <w:tc>
          <w:tcPr>
            <w:tcW w:type="dxa" w:w="665"/>
          </w:tcPr>
          <w:p>
            <w:r>
              <w:t>Administrador</w:t>
            </w:r>
          </w:p>
        </w:tc>
        <w:tc>
          <w:tcPr>
            <w:tcW w:type="dxa" w:w="665"/>
          </w:tcPr>
          <w:p>
            <w:r>
              <w:t>Gestionar usuarios y roles</w:t>
            </w:r>
          </w:p>
        </w:tc>
        <w:tc>
          <w:tcPr>
            <w:tcW w:type="dxa" w:w="665"/>
          </w:tcPr>
          <w:p>
            <w:r>
              <w:t>Controlar acceso y permisos</w:t>
            </w:r>
          </w:p>
        </w:tc>
        <w:tc>
          <w:tcPr>
            <w:tcW w:type="dxa" w:w="665"/>
          </w:tcPr>
          <w:p>
            <w:r>
              <w:t>HU07</w:t>
            </w:r>
          </w:p>
        </w:tc>
        <w:tc>
          <w:tcPr>
            <w:tcW w:type="dxa" w:w="665"/>
          </w:tcPr>
          <w:p>
            <w:r>
              <w:t>Administrador</w:t>
            </w:r>
          </w:p>
        </w:tc>
        <w:tc>
          <w:tcPr>
            <w:tcW w:type="dxa" w:w="665"/>
          </w:tcPr>
          <w:p>
            <w:r>
              <w:t>Crear, editar, activar/desactivar usuarios</w:t>
            </w:r>
          </w:p>
        </w:tc>
        <w:tc>
          <w:tcPr>
            <w:tcW w:type="dxa" w:w="665"/>
          </w:tcPr>
          <w:p>
            <w:r>
              <w:t>Mantener seguridad</w:t>
            </w:r>
          </w:p>
        </w:tc>
        <w:tc>
          <w:tcPr>
            <w:tcW w:type="dxa" w:w="665"/>
          </w:tcPr>
          <w:p>
            <w:r>
              <w:t>Media</w:t>
            </w:r>
          </w:p>
        </w:tc>
        <w:tc>
          <w:tcPr>
            <w:tcW w:type="dxa" w:w="665"/>
          </w:tcPr>
          <w:p>
            <w:r>
              <w:t>8</w:t>
            </w:r>
          </w:p>
        </w:tc>
        <w:tc>
          <w:tcPr>
            <w:tcW w:type="dxa" w:w="665"/>
          </w:tcPr>
          <w:p>
            <w:r>
              <w:t>EP02</w:t>
            </w:r>
          </w:p>
        </w:tc>
        <w:tc>
          <w:tcPr>
            <w:tcW w:type="dxa" w:w="665"/>
          </w:tcPr>
          <w:p>
            <w:r>
              <w:t>Sprint 4</w:t>
            </w:r>
          </w:p>
        </w:tc>
        <w:tc>
          <w:tcPr>
            <w:tcW w:type="dxa" w:w="665"/>
          </w:tcPr>
          <w:p>
            <w:r>
              <w:t>Pendiente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