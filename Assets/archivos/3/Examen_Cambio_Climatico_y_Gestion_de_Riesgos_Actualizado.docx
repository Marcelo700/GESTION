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Examen de Cambio Climático y Gestión de Riesgos</w:t>
      </w:r>
    </w:p>
    <w:p>
      <w:pPr>
        <w:pStyle w:val="Heading1"/>
      </w:pPr>
      <w:r>
        <w:t>Preguntas PPT 1: Cambio Climático y Gestión de Riesgos - Sesión 1</w:t>
      </w:r>
    </w:p>
    <w:p>
      <w:r>
        <w:t>1. ¿Qué acuerdo internacional tiene como objetivo limitar el aumento de la temperatura global a menos de 2°C por encima de los niveles preindustriales?</w:t>
      </w:r>
    </w:p>
    <w:p>
      <w:pPr>
        <w:pStyle w:val="ListBullet"/>
      </w:pPr>
      <w:r>
        <w:t>A) Protocolo de Kioto</w:t>
      </w:r>
    </w:p>
    <w:p>
      <w:pPr>
        <w:pStyle w:val="ListBullet"/>
      </w:pPr>
      <w:r>
        <w:t>B) Acuerdo de París</w:t>
      </w:r>
    </w:p>
    <w:p>
      <w:pPr>
        <w:pStyle w:val="ListBullet"/>
      </w:pPr>
      <w:r>
        <w:t>C) Cumbre de Río</w:t>
      </w:r>
    </w:p>
    <w:p>
      <w:pPr>
        <w:pStyle w:val="ListBullet"/>
      </w:pPr>
      <w:r>
        <w:t>D) Acuerdo de Montreal</w:t>
      </w:r>
    </w:p>
    <w:p>
      <w:r>
        <w:t>2. ¿Cuál es una de las principales causas del cambio climático?</w:t>
      </w:r>
    </w:p>
    <w:p>
      <w:pPr>
        <w:pStyle w:val="ListBullet"/>
      </w:pPr>
      <w:r>
        <w:t>A) Incremento de la actividad volcánica</w:t>
      </w:r>
    </w:p>
    <w:p>
      <w:pPr>
        <w:pStyle w:val="ListBullet"/>
      </w:pPr>
      <w:r>
        <w:t>B) Emisión excesiva de gases de efecto invernadero</w:t>
      </w:r>
    </w:p>
    <w:p>
      <w:pPr>
        <w:pStyle w:val="ListBullet"/>
      </w:pPr>
      <w:r>
        <w:t>C) Aumento de la actividad solar</w:t>
      </w:r>
    </w:p>
    <w:p>
      <w:pPr>
        <w:pStyle w:val="ListBullet"/>
      </w:pPr>
      <w:r>
        <w:t>D) Disminución de las lluvias</w:t>
      </w:r>
    </w:p>
    <w:p>
      <w:r>
        <w:t>3. El cambio climático tiene un impacto directo en:</w:t>
      </w:r>
    </w:p>
    <w:p>
      <w:pPr>
        <w:pStyle w:val="ListBullet"/>
      </w:pPr>
      <w:r>
        <w:t>A) El aumento de enfermedades infecciosas</w:t>
      </w:r>
    </w:p>
    <w:p>
      <w:pPr>
        <w:pStyle w:val="ListBullet"/>
      </w:pPr>
      <w:r>
        <w:t>B) Solo el aumento de la temperatura</w:t>
      </w:r>
    </w:p>
    <w:p>
      <w:pPr>
        <w:pStyle w:val="ListBullet"/>
      </w:pPr>
      <w:r>
        <w:t>C) Solo las sequías</w:t>
      </w:r>
    </w:p>
    <w:p>
      <w:pPr>
        <w:pStyle w:val="ListBullet"/>
      </w:pPr>
      <w:r>
        <w:t>D) Ninguna de las anteriores</w:t>
      </w:r>
    </w:p>
    <w:p>
      <w:r>
        <w:t>4. ¿Qué organización internacional es clave en la respuesta mundial al cambio climático?</w:t>
      </w:r>
    </w:p>
    <w:p>
      <w:pPr>
        <w:pStyle w:val="ListBullet"/>
      </w:pPr>
      <w:r>
        <w:t>A) Organización Mundial de la Salud (OMS)</w:t>
      </w:r>
    </w:p>
    <w:p>
      <w:pPr>
        <w:pStyle w:val="ListBullet"/>
      </w:pPr>
      <w:r>
        <w:t>B) Convención Marco de las Naciones Unidas sobre el Cambio Climático (CMNUCC)</w:t>
      </w:r>
    </w:p>
    <w:p>
      <w:pPr>
        <w:pStyle w:val="ListBullet"/>
      </w:pPr>
      <w:r>
        <w:t>C) ONU Mujeres</w:t>
      </w:r>
    </w:p>
    <w:p>
      <w:pPr>
        <w:pStyle w:val="ListBullet"/>
      </w:pPr>
      <w:r>
        <w:t>D) Organización Internacional del Trabajo (OIT)</w:t>
      </w:r>
    </w:p>
    <w:p>
      <w:r>
        <w:t>5. ¿Cuál de los siguientes gases es considerado un gas de efecto invernadero?</w:t>
      </w:r>
    </w:p>
    <w:p>
      <w:pPr>
        <w:pStyle w:val="ListBullet"/>
      </w:pPr>
      <w:r>
        <w:t>A) Oxígeno</w:t>
      </w:r>
    </w:p>
    <w:p>
      <w:pPr>
        <w:pStyle w:val="ListBullet"/>
      </w:pPr>
      <w:r>
        <w:t>B) Helio</w:t>
      </w:r>
    </w:p>
    <w:p>
      <w:pPr>
        <w:pStyle w:val="ListBullet"/>
      </w:pPr>
      <w:r>
        <w:t>C) Dióxido de carbono</w:t>
      </w:r>
    </w:p>
    <w:p>
      <w:pPr>
        <w:pStyle w:val="ListBullet"/>
      </w:pPr>
      <w:r>
        <w:t>D) Nitrógeno</w:t>
      </w:r>
    </w:p>
    <w:p>
      <w:r>
        <w:t>6. ¿Qué fenómeno natural contribuye al aumento del cambio climático debido al incremento de las concentraciones de gases de efecto invernadero (GEI)?</w:t>
      </w:r>
    </w:p>
    <w:p>
      <w:pPr>
        <w:pStyle w:val="ListBullet"/>
      </w:pPr>
      <w:r>
        <w:t>A) Fenómenos solares</w:t>
      </w:r>
    </w:p>
    <w:p>
      <w:pPr>
        <w:pStyle w:val="ListBullet"/>
      </w:pPr>
      <w:r>
        <w:t>B) Aumento del nivel del mar</w:t>
      </w:r>
    </w:p>
    <w:p>
      <w:pPr>
        <w:pStyle w:val="ListBullet"/>
      </w:pPr>
      <w:r>
        <w:t>C) Efecto invernadero</w:t>
      </w:r>
    </w:p>
    <w:p>
      <w:pPr>
        <w:pStyle w:val="ListBullet"/>
      </w:pPr>
      <w:r>
        <w:t>D) Actividad volcánica</w:t>
      </w:r>
    </w:p>
    <w:p>
      <w:r>
        <w:t>7. ¿Cuál de las siguientes afirmaciones es correcta acerca de las causas del cambio climático?</w:t>
      </w:r>
    </w:p>
    <w:p>
      <w:pPr>
        <w:pStyle w:val="ListBullet"/>
      </w:pPr>
      <w:r>
        <w:t>A) Es causado exclusivamente por fenómenos naturales</w:t>
      </w:r>
    </w:p>
    <w:p>
      <w:pPr>
        <w:pStyle w:val="ListBullet"/>
      </w:pPr>
      <w:r>
        <w:t>B) Es causado principalmente por actividades humanas</w:t>
      </w:r>
    </w:p>
    <w:p>
      <w:pPr>
        <w:pStyle w:val="ListBullet"/>
      </w:pPr>
      <w:r>
        <w:t>C) No tiene impacto en el clima global</w:t>
      </w:r>
    </w:p>
    <w:p>
      <w:pPr>
        <w:pStyle w:val="ListBullet"/>
      </w:pPr>
      <w:r>
        <w:t>D) Solo afecta a las regiones polares</w:t>
      </w:r>
    </w:p>
    <w:p>
      <w:r>
        <w:t>8. ¿Qué es el 'Efecto Invernadero'?</w:t>
      </w:r>
    </w:p>
    <w:p>
      <w:pPr>
        <w:pStyle w:val="ListBullet"/>
      </w:pPr>
      <w:r>
        <w:t>A) Un fenómeno que reduce las temperaturas globales</w:t>
      </w:r>
    </w:p>
    <w:p>
      <w:pPr>
        <w:pStyle w:val="ListBullet"/>
      </w:pPr>
      <w:r>
        <w:t>B) Un proceso natural que mantiene la temperatura habitable en la Tierra</w:t>
      </w:r>
    </w:p>
    <w:p>
      <w:pPr>
        <w:pStyle w:val="ListBullet"/>
      </w:pPr>
      <w:r>
        <w:t>C) Un proceso que disminuye la cantidad de calor en la atmósfera</w:t>
      </w:r>
    </w:p>
    <w:p>
      <w:pPr>
        <w:pStyle w:val="ListBullet"/>
      </w:pPr>
      <w:r>
        <w:t>D) Un fenómeno causado únicamente por la agricultura</w:t>
      </w:r>
    </w:p>
    <w:p>
      <w:r>
        <w:t>9. ¿Qué tipo de fenómeno se origina principalmente por la actividad humana y genera un aumento en la temperatura global?</w:t>
      </w:r>
    </w:p>
    <w:p>
      <w:pPr>
        <w:pStyle w:val="ListBullet"/>
      </w:pPr>
      <w:r>
        <w:t>A) El niño</w:t>
      </w:r>
    </w:p>
    <w:p>
      <w:pPr>
        <w:pStyle w:val="ListBullet"/>
      </w:pPr>
      <w:r>
        <w:t>B) Los incendios forestales</w:t>
      </w:r>
    </w:p>
    <w:p>
      <w:pPr>
        <w:pStyle w:val="ListBullet"/>
      </w:pPr>
      <w:r>
        <w:t>C) El calentamiento global</w:t>
      </w:r>
    </w:p>
    <w:p>
      <w:pPr>
        <w:pStyle w:val="ListBullet"/>
      </w:pPr>
      <w:r>
        <w:t>D) La erupción volcánica</w:t>
      </w:r>
    </w:p>
    <w:p>
      <w:r>
        <w:t>10. ¿Cuál de las siguientes es una de las variables clave para predecir el comportamiento del fenómeno de El Niño?</w:t>
      </w:r>
    </w:p>
    <w:p>
      <w:pPr>
        <w:pStyle w:val="ListBullet"/>
      </w:pPr>
      <w:r>
        <w:t>A) Radiación solar</w:t>
      </w:r>
    </w:p>
    <w:p>
      <w:pPr>
        <w:pStyle w:val="ListBullet"/>
      </w:pPr>
      <w:r>
        <w:t>B) Temperatura de la superficie del mar</w:t>
      </w:r>
    </w:p>
    <w:p>
      <w:pPr>
        <w:pStyle w:val="ListBullet"/>
      </w:pPr>
      <w:r>
        <w:t>C) Frecuencia de lluvias</w:t>
      </w:r>
    </w:p>
    <w:p>
      <w:pPr>
        <w:pStyle w:val="ListBullet"/>
      </w:pPr>
      <w:r>
        <w:t>D) Nivel de CO2 en la atmósfera</w:t>
      </w:r>
    </w:p>
    <w:p>
      <w:r>
        <w:t>11. ¿Qué proceso de la gestión del riesgo de desastres tiene como objetivo la creación de infraestructura que proteja a la población?</w:t>
      </w:r>
    </w:p>
    <w:p>
      <w:pPr>
        <w:pStyle w:val="ListBullet"/>
      </w:pPr>
      <w:r>
        <w:t>A) Gestión prospectiva</w:t>
      </w:r>
    </w:p>
    <w:p>
      <w:pPr>
        <w:pStyle w:val="ListBullet"/>
      </w:pPr>
      <w:r>
        <w:t>B) Gestión reactiva</w:t>
      </w:r>
    </w:p>
    <w:p>
      <w:pPr>
        <w:pStyle w:val="ListBullet"/>
      </w:pPr>
      <w:r>
        <w:t>C) Gestión correctiva</w:t>
      </w:r>
    </w:p>
    <w:p>
      <w:pPr>
        <w:pStyle w:val="ListBullet"/>
      </w:pPr>
      <w:r>
        <w:t>D) Evaluación de riesgo</w:t>
      </w:r>
    </w:p>
    <w:p>
      <w:r>
        <w:t>12. ¿Qué herramienta permite identificar los peligros y vulnerabilidades de una comunidad ante fenómenos naturales?</w:t>
      </w:r>
    </w:p>
    <w:p>
      <w:pPr>
        <w:pStyle w:val="ListBullet"/>
      </w:pPr>
      <w:r>
        <w:t>A) Plan de emergencia</w:t>
      </w:r>
    </w:p>
    <w:p>
      <w:pPr>
        <w:pStyle w:val="ListBullet"/>
      </w:pPr>
      <w:r>
        <w:t>B) Mapa de riesgos</w:t>
      </w:r>
    </w:p>
    <w:p>
      <w:pPr>
        <w:pStyle w:val="ListBullet"/>
      </w:pPr>
      <w:r>
        <w:t>C) Informe de daños</w:t>
      </w:r>
    </w:p>
    <w:p>
      <w:pPr>
        <w:pStyle w:val="ListBullet"/>
      </w:pPr>
      <w:r>
        <w:t>D) Plan de prevención</w:t>
      </w:r>
    </w:p>
    <w:p>
      <w:r>
        <w:t>13. ¿Qué acción corresponde a la 'gestión reactiva' en la gestión del riesgo de desastres?</w:t>
      </w:r>
    </w:p>
    <w:p>
      <w:pPr>
        <w:pStyle w:val="ListBullet"/>
      </w:pPr>
      <w:r>
        <w:t>A) Construcción de diques y enrocados</w:t>
      </w:r>
    </w:p>
    <w:p>
      <w:pPr>
        <w:pStyle w:val="ListBullet"/>
      </w:pPr>
      <w:r>
        <w:t>B) Respuesta ante emergencias como la evacuación y rescate</w:t>
      </w:r>
    </w:p>
    <w:p>
      <w:pPr>
        <w:pStyle w:val="ListBullet"/>
      </w:pPr>
      <w:r>
        <w:t>C) Desarrollo de políticas públicas</w:t>
      </w:r>
    </w:p>
    <w:p>
      <w:pPr>
        <w:pStyle w:val="ListBullet"/>
      </w:pPr>
      <w:r>
        <w:t>D) Evaluación de riesgos</w:t>
      </w:r>
    </w:p>
    <w:p>
      <w:r>
        <w:t>14. ¿En qué tipo de situaciones se utiliza un mapa de riesgos en la gestión de desastres?</w:t>
      </w:r>
    </w:p>
    <w:p>
      <w:pPr>
        <w:pStyle w:val="ListBullet"/>
      </w:pPr>
      <w:r>
        <w:t>A) Para predecir el clima de largo plazo</w:t>
      </w:r>
    </w:p>
    <w:p>
      <w:pPr>
        <w:pStyle w:val="ListBullet"/>
      </w:pPr>
      <w:r>
        <w:t>B) Para identificar áreas de alto riesgo y planificar respuestas</w:t>
      </w:r>
    </w:p>
    <w:p>
      <w:pPr>
        <w:pStyle w:val="ListBullet"/>
      </w:pPr>
      <w:r>
        <w:t>C) Para realizar investigaciones científicas</w:t>
      </w:r>
    </w:p>
    <w:p>
      <w:pPr>
        <w:pStyle w:val="ListBullet"/>
      </w:pPr>
      <w:r>
        <w:t>D) Para diseñar políticas internacionales sobre cambio climático</w:t>
      </w:r>
    </w:p>
    <w:p>
      <w:r>
        <w:t>15. ¿Qué componente clave tiene la gestión de riesgos de desastres?</w:t>
      </w:r>
    </w:p>
    <w:p>
      <w:pPr>
        <w:pStyle w:val="ListBullet"/>
      </w:pPr>
      <w:r>
        <w:t>A) Solo la respuesta ante emergencias</w:t>
      </w:r>
    </w:p>
    <w:p>
      <w:pPr>
        <w:pStyle w:val="ListBullet"/>
      </w:pPr>
      <w:r>
        <w:t>B) Prevención, reducción, respuesta y reconstrucción</w:t>
      </w:r>
    </w:p>
    <w:p>
      <w:pPr>
        <w:pStyle w:val="ListBullet"/>
      </w:pPr>
      <w:r>
        <w:t>C) Esperar a que ocurra un desastre antes de actuar</w:t>
      </w:r>
    </w:p>
    <w:p>
      <w:pPr>
        <w:pStyle w:val="ListBullet"/>
      </w:pPr>
      <w:r>
        <w:t>D) La evacuación como única medida preventiva</w:t>
      </w:r>
    </w:p>
    <w:p>
      <w:pPr>
        <w:pStyle w:val="Heading1"/>
      </w:pPr>
      <w:r>
        <w:t>Preguntas PPT 2: Cambio Climático - Sesión 2</w:t>
      </w:r>
    </w:p>
    <w:p>
      <w:r>
        <w:t>1. ¿Cuál de los siguientes es un gas de efecto invernadero?</w:t>
      </w:r>
    </w:p>
    <w:p>
      <w:pPr>
        <w:pStyle w:val="ListBullet"/>
      </w:pPr>
      <w:r>
        <w:t>A) Oxígeno</w:t>
      </w:r>
    </w:p>
    <w:p>
      <w:pPr>
        <w:pStyle w:val="ListBullet"/>
      </w:pPr>
      <w:r>
        <w:t>B) Dióxido de carbono</w:t>
      </w:r>
    </w:p>
    <w:p>
      <w:pPr>
        <w:pStyle w:val="ListBullet"/>
      </w:pPr>
      <w:r>
        <w:t>C) Helio</w:t>
      </w:r>
    </w:p>
    <w:p>
      <w:pPr>
        <w:pStyle w:val="ListBullet"/>
      </w:pPr>
      <w:r>
        <w:t>D) Nitrógeno</w:t>
      </w:r>
    </w:p>
    <w:p>
      <w:r>
        <w:t>2. ¿Qué fenómeno natural genera el aumento de las concentraciones de gases de efecto invernadero (GEI)?</w:t>
      </w:r>
    </w:p>
    <w:p>
      <w:pPr>
        <w:pStyle w:val="ListBullet"/>
      </w:pPr>
      <w:r>
        <w:t>A) El Niño</w:t>
      </w:r>
    </w:p>
    <w:p>
      <w:pPr>
        <w:pStyle w:val="ListBullet"/>
      </w:pPr>
      <w:r>
        <w:t>B) El efecto invernadero</w:t>
      </w:r>
    </w:p>
    <w:p>
      <w:pPr>
        <w:pStyle w:val="ListBullet"/>
      </w:pPr>
      <w:r>
        <w:t>C) El sol</w:t>
      </w:r>
    </w:p>
    <w:p>
      <w:pPr>
        <w:pStyle w:val="ListBullet"/>
      </w:pPr>
      <w:r>
        <w:t>D) Las erupciones volcánicas</w:t>
      </w:r>
    </w:p>
    <w:p>
      <w:r>
        <w:t>3. ¿Cómo se llama el proceso natural que retiene el calor del sol, permitiendo que la Tierra sea habitable?</w:t>
      </w:r>
    </w:p>
    <w:p>
      <w:pPr>
        <w:pStyle w:val="ListBullet"/>
      </w:pPr>
      <w:r>
        <w:t>A) Calentamiento global</w:t>
      </w:r>
    </w:p>
    <w:p>
      <w:pPr>
        <w:pStyle w:val="ListBullet"/>
      </w:pPr>
      <w:r>
        <w:t>B) Efecto invernadero</w:t>
      </w:r>
    </w:p>
    <w:p>
      <w:pPr>
        <w:pStyle w:val="ListBullet"/>
      </w:pPr>
      <w:r>
        <w:t>C) Energía solar</w:t>
      </w:r>
    </w:p>
    <w:p>
      <w:pPr>
        <w:pStyle w:val="ListBullet"/>
      </w:pPr>
      <w:r>
        <w:t>D) Acumulación térmica</w:t>
      </w:r>
    </w:p>
    <w:p>
      <w:r>
        <w:t>4. ¿Qué actividad humana es la mayor fuente de emisiones de dióxido de carbono (CO2)?</w:t>
      </w:r>
    </w:p>
    <w:p>
      <w:pPr>
        <w:pStyle w:val="ListBullet"/>
      </w:pPr>
      <w:r>
        <w:t>A) Deforestación</w:t>
      </w:r>
    </w:p>
    <w:p>
      <w:pPr>
        <w:pStyle w:val="ListBullet"/>
      </w:pPr>
      <w:r>
        <w:t>B) Quema de combustibles fósiles</w:t>
      </w:r>
    </w:p>
    <w:p>
      <w:pPr>
        <w:pStyle w:val="ListBullet"/>
      </w:pPr>
      <w:r>
        <w:t>C) Agricultura</w:t>
      </w:r>
    </w:p>
    <w:p>
      <w:pPr>
        <w:pStyle w:val="ListBullet"/>
      </w:pPr>
      <w:r>
        <w:t>D) Uso de electricidad</w:t>
      </w:r>
    </w:p>
    <w:p>
      <w:r>
        <w:t>5. ¿Qué es el cambio climático?</w:t>
      </w:r>
    </w:p>
    <w:p>
      <w:pPr>
        <w:pStyle w:val="ListBullet"/>
      </w:pPr>
      <w:r>
        <w:t>A) Variación a largo plazo de las condiciones climáticas del planeta</w:t>
      </w:r>
    </w:p>
    <w:p>
      <w:pPr>
        <w:pStyle w:val="ListBullet"/>
      </w:pPr>
      <w:r>
        <w:t>B) Aumento temporal de la temperatura global</w:t>
      </w:r>
    </w:p>
    <w:p>
      <w:pPr>
        <w:pStyle w:val="ListBullet"/>
      </w:pPr>
      <w:r>
        <w:t>C) Cambio en los vientos predominantes</w:t>
      </w:r>
    </w:p>
    <w:p>
      <w:pPr>
        <w:pStyle w:val="ListBullet"/>
      </w:pPr>
      <w:r>
        <w:t>D) Fenómenos meteorológicos estacionales</w:t>
      </w:r>
    </w:p>
    <w:p>
      <w:r>
        <w:t>6. ¿Qué significa el término 'GEI'?</w:t>
      </w:r>
    </w:p>
    <w:p>
      <w:pPr>
        <w:pStyle w:val="ListBullet"/>
      </w:pPr>
      <w:r>
        <w:t>A) Gases de energía industrial</w:t>
      </w:r>
    </w:p>
    <w:p>
      <w:pPr>
        <w:pStyle w:val="ListBullet"/>
      </w:pPr>
      <w:r>
        <w:t>B) Gases de efecto invernadero</w:t>
      </w:r>
    </w:p>
    <w:p>
      <w:pPr>
        <w:pStyle w:val="ListBullet"/>
      </w:pPr>
      <w:r>
        <w:t>C) Gases de evaporación interna</w:t>
      </w:r>
    </w:p>
    <w:p>
      <w:pPr>
        <w:pStyle w:val="ListBullet"/>
      </w:pPr>
      <w:r>
        <w:t>D) Gases de estabilización intermitente</w:t>
      </w:r>
    </w:p>
    <w:p>
      <w:r>
        <w:t>7. ¿Cómo se clasifica el cambio climático?</w:t>
      </w:r>
    </w:p>
    <w:p>
      <w:pPr>
        <w:pStyle w:val="ListBullet"/>
      </w:pPr>
      <w:r>
        <w:t>A) Solo por aumento de temperatura</w:t>
      </w:r>
    </w:p>
    <w:p>
      <w:pPr>
        <w:pStyle w:val="ListBullet"/>
      </w:pPr>
      <w:r>
        <w:t>B) Aumento de temperatura y cambios en patrones de precipitación</w:t>
      </w:r>
    </w:p>
    <w:p>
      <w:pPr>
        <w:pStyle w:val="ListBullet"/>
      </w:pPr>
      <w:r>
        <w:t>C) Solo por cambios en precipitaciones</w:t>
      </w:r>
    </w:p>
    <w:p>
      <w:pPr>
        <w:pStyle w:val="ListBullet"/>
      </w:pPr>
      <w:r>
        <w:t>D) Solo por incremento de fenómenos extremos</w:t>
      </w:r>
    </w:p>
    <w:p>
      <w:r>
        <w:t>8. ¿Cuál es la causa principal del cambio climático?</w:t>
      </w:r>
    </w:p>
    <w:p>
      <w:pPr>
        <w:pStyle w:val="ListBullet"/>
      </w:pPr>
      <w:r>
        <w:t>A) Fenómenos solares</w:t>
      </w:r>
    </w:p>
    <w:p>
      <w:pPr>
        <w:pStyle w:val="ListBullet"/>
      </w:pPr>
      <w:r>
        <w:t>B) Actividades humanas</w:t>
      </w:r>
    </w:p>
    <w:p>
      <w:pPr>
        <w:pStyle w:val="ListBullet"/>
      </w:pPr>
      <w:r>
        <w:t>C) Desastres naturales</w:t>
      </w:r>
    </w:p>
    <w:p>
      <w:pPr>
        <w:pStyle w:val="ListBullet"/>
      </w:pPr>
      <w:r>
        <w:t>D) Cambio en los vientos</w:t>
      </w:r>
    </w:p>
    <w:p>
      <w:r>
        <w:t>9. ¿Qué estrategia es clave para mitigar el cambio climático?</w:t>
      </w:r>
    </w:p>
    <w:p>
      <w:pPr>
        <w:pStyle w:val="ListBullet"/>
      </w:pPr>
      <w:r>
        <w:t>A) Aumento de la deforestación</w:t>
      </w:r>
    </w:p>
    <w:p>
      <w:pPr>
        <w:pStyle w:val="ListBullet"/>
      </w:pPr>
      <w:r>
        <w:t>B) Reducción de las emisiones de GEI</w:t>
      </w:r>
    </w:p>
    <w:p>
      <w:pPr>
        <w:pStyle w:val="ListBullet"/>
      </w:pPr>
      <w:r>
        <w:t>C) Uso de más combustibles fósiles</w:t>
      </w:r>
    </w:p>
    <w:p>
      <w:pPr>
        <w:pStyle w:val="ListBullet"/>
      </w:pPr>
      <w:r>
        <w:t>D) Creación de más industrias</w:t>
      </w:r>
    </w:p>
    <w:p>
      <w:r>
        <w:t>10. ¿Qué es el calentamiento global?</w:t>
      </w:r>
    </w:p>
    <w:p>
      <w:pPr>
        <w:pStyle w:val="ListBullet"/>
      </w:pPr>
      <w:r>
        <w:t>A) Un aumento en las temperaturas globales debido a la mayor retención de calor</w:t>
      </w:r>
    </w:p>
    <w:p>
      <w:pPr>
        <w:pStyle w:val="ListBullet"/>
      </w:pPr>
      <w:r>
        <w:t>B) Una reducción de las temperaturas globales</w:t>
      </w:r>
    </w:p>
    <w:p>
      <w:pPr>
        <w:pStyle w:val="ListBullet"/>
      </w:pPr>
      <w:r>
        <w:t>C) Una modificación de los patrones de lluvias</w:t>
      </w:r>
    </w:p>
    <w:p>
      <w:pPr>
        <w:pStyle w:val="ListBullet"/>
      </w:pPr>
      <w:r>
        <w:t>D) Un fenómeno que aumenta las lluvias</w:t>
      </w:r>
    </w:p>
    <w:p>
      <w:r>
        <w:t>11. ¿Qué es el efecto invernadero?</w:t>
      </w:r>
    </w:p>
    <w:p>
      <w:pPr>
        <w:pStyle w:val="ListBullet"/>
      </w:pPr>
      <w:r>
        <w:t>A) Un fenómeno que reduce las temperaturas globales</w:t>
      </w:r>
    </w:p>
    <w:p>
      <w:pPr>
        <w:pStyle w:val="ListBullet"/>
      </w:pPr>
      <w:r>
        <w:t>B) Un proceso natural que mantiene la temperatura habitable en la Tierra</w:t>
      </w:r>
    </w:p>
    <w:p>
      <w:pPr>
        <w:pStyle w:val="ListBullet"/>
      </w:pPr>
      <w:r>
        <w:t>C) Un proceso que disminuye la cantidad de calor en la atmósfera</w:t>
      </w:r>
    </w:p>
    <w:p>
      <w:pPr>
        <w:pStyle w:val="ListBullet"/>
      </w:pPr>
      <w:r>
        <w:t>D) Un fenómeno causado únicamente por la agricultura</w:t>
      </w:r>
    </w:p>
    <w:p>
      <w:r>
        <w:t>12. ¿Cuáles son las consecuencias del aumento de gases de efecto invernadero en la atmósfera?</w:t>
      </w:r>
    </w:p>
    <w:p>
      <w:pPr>
        <w:pStyle w:val="ListBullet"/>
      </w:pPr>
      <w:r>
        <w:t>A) Disminución de la biodiversidad</w:t>
      </w:r>
    </w:p>
    <w:p>
      <w:pPr>
        <w:pStyle w:val="ListBullet"/>
      </w:pPr>
      <w:r>
        <w:t>B) Aumento del nivel del mar</w:t>
      </w:r>
    </w:p>
    <w:p>
      <w:pPr>
        <w:pStyle w:val="ListBullet"/>
      </w:pPr>
      <w:r>
        <w:t>C) Cambios en los patrones de lluvia</w:t>
      </w:r>
    </w:p>
    <w:p>
      <w:pPr>
        <w:pStyle w:val="ListBullet"/>
      </w:pPr>
      <w:r>
        <w:t>D) Todas las anteriores</w:t>
      </w:r>
    </w:p>
    <w:p>
      <w:r>
        <w:t>13. ¿Qué actividades humanas contribuyen significativamente al cambio climático?</w:t>
      </w:r>
    </w:p>
    <w:p>
      <w:pPr>
        <w:pStyle w:val="ListBullet"/>
      </w:pPr>
      <w:r>
        <w:t>A) Quema de combustibles fósiles</w:t>
      </w:r>
    </w:p>
    <w:p>
      <w:pPr>
        <w:pStyle w:val="ListBullet"/>
      </w:pPr>
      <w:r>
        <w:t>B) Deforestación</w:t>
      </w:r>
    </w:p>
    <w:p>
      <w:pPr>
        <w:pStyle w:val="ListBullet"/>
      </w:pPr>
      <w:r>
        <w:t>C) Agricultura industrial</w:t>
      </w:r>
    </w:p>
    <w:p>
      <w:pPr>
        <w:pStyle w:val="ListBullet"/>
      </w:pPr>
      <w:r>
        <w:t>D) Todas las anteriores</w:t>
      </w:r>
    </w:p>
    <w:p>
      <w:r>
        <w:t>14. ¿Cuál es el papel de la ONU en la lucha contra el cambio climático?</w:t>
      </w:r>
    </w:p>
    <w:p>
      <w:pPr>
        <w:pStyle w:val="ListBullet"/>
      </w:pPr>
      <w:r>
        <w:t>A) Supervisar las emisiones de GEI</w:t>
      </w:r>
    </w:p>
    <w:p>
      <w:pPr>
        <w:pStyle w:val="ListBullet"/>
      </w:pPr>
      <w:r>
        <w:t>B) Organizar conferencias y acuerdos internacionales</w:t>
      </w:r>
    </w:p>
    <w:p>
      <w:pPr>
        <w:pStyle w:val="ListBullet"/>
      </w:pPr>
      <w:r>
        <w:t>C) Recaudar fondos</w:t>
      </w:r>
    </w:p>
    <w:p>
      <w:pPr>
        <w:pStyle w:val="ListBullet"/>
      </w:pPr>
      <w:r>
        <w:t>D) Implementar leyes nacionales</w:t>
      </w:r>
    </w:p>
    <w:p>
      <w:r>
        <w:t>15. ¿Cómo afecta el cambio climático a la biodiversidad?</w:t>
      </w:r>
    </w:p>
    <w:p>
      <w:pPr>
        <w:pStyle w:val="ListBullet"/>
      </w:pPr>
      <w:r>
        <w:t>A) No tiene impacto</w:t>
      </w:r>
    </w:p>
    <w:p>
      <w:pPr>
        <w:pStyle w:val="ListBullet"/>
      </w:pPr>
      <w:r>
        <w:t>B) Puede llevar a la extinción de especies</w:t>
      </w:r>
    </w:p>
    <w:p>
      <w:pPr>
        <w:pStyle w:val="ListBullet"/>
      </w:pPr>
      <w:r>
        <w:t>C) Solo afecta a especies marinas</w:t>
      </w:r>
    </w:p>
    <w:p>
      <w:pPr>
        <w:pStyle w:val="ListBullet"/>
      </w:pPr>
      <w:r>
        <w:t>D) Solo afecta a las plantas</w:t>
      </w:r>
    </w:p>
    <w:p>
      <w:r>
        <w:br w:type="page"/>
      </w:r>
    </w:p>
    <w:p>
      <w:pPr>
        <w:pStyle w:val="Heading1"/>
      </w:pPr>
      <w:r>
        <w:t>Respuestas</w:t>
      </w:r>
    </w:p>
    <w:p>
      <w:pPr>
        <w:pStyle w:val="Heading2"/>
      </w:pPr>
      <w:r>
        <w:t>Respuestas PPT 1</w:t>
      </w:r>
    </w:p>
    <w:p>
      <w:r>
        <w:t>1: B) Acuerdo de París</w:t>
      </w:r>
    </w:p>
    <w:p>
      <w:r>
        <w:t>2: B) Emisión excesiva de gases de efecto invernadero</w:t>
      </w:r>
    </w:p>
    <w:p>
      <w:r>
        <w:t>3: A) El aumento de enfermedades infecciosas</w:t>
      </w:r>
    </w:p>
    <w:p>
      <w:r>
        <w:t>4: B) Convención Marco de las Naciones Unidas sobre el Cambio Climático (CMNUCC)</w:t>
      </w:r>
    </w:p>
    <w:p>
      <w:r>
        <w:t>5: C) Dióxido de carbono</w:t>
      </w:r>
    </w:p>
    <w:p>
      <w:r>
        <w:t>6: C) Efecto invernadero</w:t>
      </w:r>
    </w:p>
    <w:p>
      <w:r>
        <w:t>7: B) Es causado principalmente por actividades humanas</w:t>
      </w:r>
    </w:p>
    <w:p>
      <w:r>
        <w:t>8: B) Un proceso natural que mantiene la temperatura habitable en la Tierra</w:t>
      </w:r>
    </w:p>
    <w:p>
      <w:r>
        <w:t>9: C) El calentamiento global</w:t>
      </w:r>
    </w:p>
    <w:p>
      <w:r>
        <w:t>10: B) Temperatura de la superficie del mar</w:t>
      </w:r>
    </w:p>
    <w:p>
      <w:r>
        <w:t>11: A) Gestión prospectiva</w:t>
      </w:r>
    </w:p>
    <w:p>
      <w:r>
        <w:t>12: B) Un instrumento que identifica peligros, vulnerabilidades y recursos de una comunidad</w:t>
      </w:r>
    </w:p>
    <w:p>
      <w:r>
        <w:t>13: B) Respuesta ante emergencias como la evacuación y rescate</w:t>
      </w:r>
    </w:p>
    <w:p>
      <w:r>
        <w:t>14: B) Para identificar áreas de alto riesgo y planificar respuestas</w:t>
      </w:r>
    </w:p>
    <w:p>
      <w:r>
        <w:t>15: B) Prevención, reducción, respuesta y reconstrucción</w:t>
      </w:r>
    </w:p>
    <w:p>
      <w:r>
        <w:br w:type="page"/>
      </w:r>
    </w:p>
    <w:p>
      <w:pPr>
        <w:pStyle w:val="Heading1"/>
      </w:pPr>
      <w:r>
        <w:t>Preguntas PPT 3: Cambio Climático - Sesión 3</w:t>
      </w:r>
    </w:p>
    <w:p>
      <w:r>
        <w:t>1. ¿Cuál es el origen de los fenómenos del Niño y la Niña?</w:t>
      </w:r>
    </w:p>
    <w:p>
      <w:pPr>
        <w:pStyle w:val="ListBullet"/>
      </w:pPr>
      <w:r>
        <w:t>A) Cambios en la radiación solar</w:t>
      </w:r>
    </w:p>
    <w:p>
      <w:pPr>
        <w:pStyle w:val="ListBullet"/>
      </w:pPr>
      <w:r>
        <w:t>B) Variaciones en la temperatura del océano Pacífico</w:t>
      </w:r>
    </w:p>
    <w:p>
      <w:pPr>
        <w:pStyle w:val="ListBullet"/>
      </w:pPr>
      <w:r>
        <w:t>C) Aumento de las emisiones de gases de efecto invernadero</w:t>
      </w:r>
    </w:p>
    <w:p>
      <w:pPr>
        <w:pStyle w:val="ListBullet"/>
      </w:pPr>
      <w:r>
        <w:t>D) Alteración del ciclo lunar</w:t>
      </w:r>
    </w:p>
    <w:p>
      <w:r>
        <w:t>2. ¿Qué tipo de peligros están asociados con el fenómeno de El Niño?</w:t>
      </w:r>
    </w:p>
    <w:p>
      <w:pPr>
        <w:pStyle w:val="ListBullet"/>
      </w:pPr>
      <w:r>
        <w:t>A) Terremotos y tsunamis</w:t>
      </w:r>
    </w:p>
    <w:p>
      <w:pPr>
        <w:pStyle w:val="ListBullet"/>
      </w:pPr>
      <w:r>
        <w:t>B) Sequías y inundaciones</w:t>
      </w:r>
    </w:p>
    <w:p>
      <w:pPr>
        <w:pStyle w:val="ListBullet"/>
      </w:pPr>
      <w:r>
        <w:t>C) Volcanes y huracanes</w:t>
      </w:r>
    </w:p>
    <w:p>
      <w:pPr>
        <w:pStyle w:val="ListBullet"/>
      </w:pPr>
      <w:r>
        <w:t>D) Tormentas solares</w:t>
      </w:r>
    </w:p>
    <w:p>
      <w:r>
        <w:t>3. ¿Qué regiones del planeta se ven afectadas por el fenómeno de El Niño?</w:t>
      </w:r>
    </w:p>
    <w:p>
      <w:pPr>
        <w:pStyle w:val="ListBullet"/>
      </w:pPr>
      <w:r>
        <w:t>A) Áreas tropicales</w:t>
      </w:r>
    </w:p>
    <w:p>
      <w:pPr>
        <w:pStyle w:val="ListBullet"/>
      </w:pPr>
      <w:r>
        <w:t>B) Regiones polares</w:t>
      </w:r>
    </w:p>
    <w:p>
      <w:pPr>
        <w:pStyle w:val="ListBullet"/>
      </w:pPr>
      <w:r>
        <w:t>C) Regiones desérticas</w:t>
      </w:r>
    </w:p>
    <w:p>
      <w:pPr>
        <w:pStyle w:val="ListBullet"/>
      </w:pPr>
      <w:r>
        <w:t>D) Áreas montañosas</w:t>
      </w:r>
    </w:p>
    <w:p>
      <w:r>
        <w:t>4. ¿Qué factor puede predecir el comportamiento del Niño y la Niña?</w:t>
      </w:r>
    </w:p>
    <w:p>
      <w:pPr>
        <w:pStyle w:val="ListBullet"/>
      </w:pPr>
      <w:r>
        <w:t>A) Patrones de lluvia</w:t>
      </w:r>
    </w:p>
    <w:p>
      <w:pPr>
        <w:pStyle w:val="ListBullet"/>
      </w:pPr>
      <w:r>
        <w:t>B) Temperatura del océano Pacífico</w:t>
      </w:r>
    </w:p>
    <w:p>
      <w:pPr>
        <w:pStyle w:val="ListBullet"/>
      </w:pPr>
      <w:r>
        <w:t>C) Temperatura del aire</w:t>
      </w:r>
    </w:p>
    <w:p>
      <w:pPr>
        <w:pStyle w:val="ListBullet"/>
      </w:pPr>
      <w:r>
        <w:t>D) La actividad solar</w:t>
      </w:r>
    </w:p>
    <w:p>
      <w:r>
        <w:t>5. ¿Cómo se define la vulnerabilidad en la gestión de riesgos de desastres?</w:t>
      </w:r>
    </w:p>
    <w:p>
      <w:pPr>
        <w:pStyle w:val="ListBullet"/>
      </w:pPr>
      <w:r>
        <w:t>A) La probabilidad de que ocurra un desastre</w:t>
      </w:r>
    </w:p>
    <w:p>
      <w:pPr>
        <w:pStyle w:val="ListBullet"/>
      </w:pPr>
      <w:r>
        <w:t>B) La exposición y capacidad de la población para afrontar un desastre</w:t>
      </w:r>
    </w:p>
    <w:p>
      <w:pPr>
        <w:pStyle w:val="ListBullet"/>
      </w:pPr>
      <w:r>
        <w:t>C) El daño causado por un desastre</w:t>
      </w:r>
    </w:p>
    <w:p>
      <w:pPr>
        <w:pStyle w:val="ListBullet"/>
      </w:pPr>
      <w:r>
        <w:t>D) La falta de preparación para enfrentar un desastre</w:t>
      </w:r>
    </w:p>
    <w:p>
      <w:r>
        <w:t>6. ¿Qué tipo de peligros naturales afectan el territorio peruano?</w:t>
      </w:r>
    </w:p>
    <w:p>
      <w:pPr>
        <w:pStyle w:val="ListBullet"/>
      </w:pPr>
      <w:r>
        <w:t>A) Solo sismos</w:t>
      </w:r>
    </w:p>
    <w:p>
      <w:pPr>
        <w:pStyle w:val="ListBullet"/>
      </w:pPr>
      <w:r>
        <w:t>B) Terremotos, lluvias torrenciales y volcanes</w:t>
      </w:r>
    </w:p>
    <w:p>
      <w:pPr>
        <w:pStyle w:val="ListBullet"/>
      </w:pPr>
      <w:r>
        <w:t>C) Tsunamis y huracanes</w:t>
      </w:r>
    </w:p>
    <w:p>
      <w:pPr>
        <w:pStyle w:val="ListBullet"/>
      </w:pPr>
      <w:r>
        <w:t>D) Tornados</w:t>
      </w:r>
    </w:p>
    <w:p>
      <w:r>
        <w:t>7. ¿Qué fenómeno se asocia con la escasez de lluvias y bajas temperaturas en las regiones andinas?</w:t>
      </w:r>
    </w:p>
    <w:p>
      <w:pPr>
        <w:pStyle w:val="ListBullet"/>
      </w:pPr>
      <w:r>
        <w:t>A) El fenómeno de El Niño</w:t>
      </w:r>
    </w:p>
    <w:p>
      <w:pPr>
        <w:pStyle w:val="ListBullet"/>
      </w:pPr>
      <w:r>
        <w:t>B) Sequías</w:t>
      </w:r>
    </w:p>
    <w:p>
      <w:pPr>
        <w:pStyle w:val="ListBullet"/>
      </w:pPr>
      <w:r>
        <w:t>C) Heladas</w:t>
      </w:r>
    </w:p>
    <w:p>
      <w:pPr>
        <w:pStyle w:val="ListBullet"/>
      </w:pPr>
      <w:r>
        <w:t>D) Tormentas eléctricas</w:t>
      </w:r>
    </w:p>
    <w:p>
      <w:r>
        <w:t>8. ¿Cuál es una causa principal de los incendios forestales?</w:t>
      </w:r>
    </w:p>
    <w:p>
      <w:pPr>
        <w:pStyle w:val="ListBullet"/>
      </w:pPr>
      <w:r>
        <w:t>A) Fenómenos meteorológicos naturales</w:t>
      </w:r>
    </w:p>
    <w:p>
      <w:pPr>
        <w:pStyle w:val="ListBullet"/>
      </w:pPr>
      <w:r>
        <w:t>B) Acciones humanas como la quema accidental o intencional</w:t>
      </w:r>
    </w:p>
    <w:p>
      <w:pPr>
        <w:pStyle w:val="ListBullet"/>
      </w:pPr>
      <w:r>
        <w:t>C) Actividad volcánica</w:t>
      </w:r>
    </w:p>
    <w:p>
      <w:pPr>
        <w:pStyle w:val="ListBullet"/>
      </w:pPr>
      <w:r>
        <w:t>D) Las altas temperaturas del verano</w:t>
      </w:r>
    </w:p>
    <w:p>
      <w:r>
        <w:t>9. ¿Qué proceso incluye la limpieza de ríos y quebradas para reducir el riesgo de desastres?</w:t>
      </w:r>
    </w:p>
    <w:p>
      <w:pPr>
        <w:pStyle w:val="ListBullet"/>
      </w:pPr>
      <w:r>
        <w:t>A) Gestión reactiva</w:t>
      </w:r>
    </w:p>
    <w:p>
      <w:pPr>
        <w:pStyle w:val="ListBullet"/>
      </w:pPr>
      <w:r>
        <w:t>B) Gestión correctiva</w:t>
      </w:r>
    </w:p>
    <w:p>
      <w:pPr>
        <w:pStyle w:val="ListBullet"/>
      </w:pPr>
      <w:r>
        <w:t>C) Evaluación de riesgos</w:t>
      </w:r>
    </w:p>
    <w:p>
      <w:pPr>
        <w:pStyle w:val="ListBullet"/>
      </w:pPr>
      <w:r>
        <w:t>D) Preparación para emergencias</w:t>
      </w:r>
    </w:p>
    <w:p>
      <w:r>
        <w:t>10. ¿Cómo se clasifica la vulnerabilidad de una población ante un peligro natural?</w:t>
      </w:r>
    </w:p>
    <w:p>
      <w:pPr>
        <w:pStyle w:val="ListBullet"/>
      </w:pPr>
      <w:r>
        <w:t>A) Según su capacidad económica</w:t>
      </w:r>
    </w:p>
    <w:p>
      <w:pPr>
        <w:pStyle w:val="ListBullet"/>
      </w:pPr>
      <w:r>
        <w:t>B) Según su exposición y capacidad de reacción</w:t>
      </w:r>
    </w:p>
    <w:p>
      <w:pPr>
        <w:pStyle w:val="ListBullet"/>
      </w:pPr>
      <w:r>
        <w:t>C) Solo según su ubicación geográfica</w:t>
      </w:r>
    </w:p>
    <w:p>
      <w:pPr>
        <w:pStyle w:val="ListBullet"/>
      </w:pPr>
      <w:r>
        <w:t>D) Según el tipo de peligro</w:t>
      </w:r>
    </w:p>
    <w:p>
      <w:r>
        <w:t>11. ¿Qué acciones pueden reducir los riesgos de desastres naturales?</w:t>
      </w:r>
    </w:p>
    <w:p>
      <w:pPr>
        <w:pStyle w:val="ListBullet"/>
      </w:pPr>
      <w:r>
        <w:t>A) Aumentar la deforestación</w:t>
      </w:r>
    </w:p>
    <w:p>
      <w:pPr>
        <w:pStyle w:val="ListBullet"/>
      </w:pPr>
      <w:r>
        <w:t>B) Desarrollar políticas preventivas</w:t>
      </w:r>
    </w:p>
    <w:p>
      <w:pPr>
        <w:pStyle w:val="ListBullet"/>
      </w:pPr>
      <w:r>
        <w:t>C) Reforzar infraestructuras vulnerables</w:t>
      </w:r>
    </w:p>
    <w:p>
      <w:pPr>
        <w:pStyle w:val="ListBullet"/>
      </w:pPr>
      <w:r>
        <w:t>D) Evitar cualquier intervención humana en zonas de riesgo</w:t>
      </w:r>
    </w:p>
    <w:p>
      <w:r>
        <w:t>12. ¿Cuál es la relación entre vulnerabilidad y peligros en la gestión de riesgos?</w:t>
      </w:r>
    </w:p>
    <w:p>
      <w:pPr>
        <w:pStyle w:val="ListBullet"/>
      </w:pPr>
      <w:r>
        <w:t>A) La vulnerabilidad no influye en la gravedad del peligro</w:t>
      </w:r>
    </w:p>
    <w:p>
      <w:pPr>
        <w:pStyle w:val="ListBullet"/>
      </w:pPr>
      <w:r>
        <w:t>B) La vulnerabilidad depende solo de factores naturales</w:t>
      </w:r>
    </w:p>
    <w:p>
      <w:pPr>
        <w:pStyle w:val="ListBullet"/>
      </w:pPr>
      <w:r>
        <w:t>C) La vulnerabilidad aumenta los impactos de los peligros</w:t>
      </w:r>
    </w:p>
    <w:p>
      <w:pPr>
        <w:pStyle w:val="ListBullet"/>
      </w:pPr>
      <w:r>
        <w:t>D) Los peligros no afectan la vulnerabilidad de una población</w:t>
      </w:r>
    </w:p>
    <w:p>
      <w:r>
        <w:t>13. ¿Qué factores socioeconómicos influyen en la vulnerabilidad?</w:t>
      </w:r>
    </w:p>
    <w:p>
      <w:pPr>
        <w:pStyle w:val="ListBullet"/>
      </w:pPr>
      <w:r>
        <w:t>A) Solo la ubicación geográfica</w:t>
      </w:r>
    </w:p>
    <w:p>
      <w:pPr>
        <w:pStyle w:val="ListBullet"/>
      </w:pPr>
      <w:r>
        <w:t>B) El nivel de educación y recursos económicos</w:t>
      </w:r>
    </w:p>
    <w:p>
      <w:pPr>
        <w:pStyle w:val="ListBullet"/>
      </w:pPr>
      <w:r>
        <w:t>C) La edad de las personas</w:t>
      </w:r>
    </w:p>
    <w:p>
      <w:pPr>
        <w:pStyle w:val="ListBullet"/>
      </w:pPr>
      <w:r>
        <w:t>D) Ninguna de las anteriores</w:t>
      </w:r>
    </w:p>
    <w:p>
      <w:r>
        <w:t>14. ¿Qué es la evaluación de riesgos?</w:t>
      </w:r>
    </w:p>
    <w:p>
      <w:pPr>
        <w:pStyle w:val="ListBullet"/>
      </w:pPr>
      <w:r>
        <w:t>A) Análisis de la probabilidad de ocurrencia de un desastre</w:t>
      </w:r>
    </w:p>
    <w:p>
      <w:pPr>
        <w:pStyle w:val="ListBullet"/>
      </w:pPr>
      <w:r>
        <w:t>B) Estudio de las vulnerabilidades y capacidades de reacción</w:t>
      </w:r>
    </w:p>
    <w:p>
      <w:pPr>
        <w:pStyle w:val="ListBullet"/>
      </w:pPr>
      <w:r>
        <w:t>C) Valoración de las consecuencias de un desastre</w:t>
      </w:r>
    </w:p>
    <w:p>
      <w:pPr>
        <w:pStyle w:val="ListBullet"/>
      </w:pPr>
      <w:r>
        <w:t>D) Todas las anteriores</w:t>
      </w:r>
    </w:p>
    <w:p>
      <w:r>
        <w:t>15. ¿Cómo influye el cambio climático en la frecuencia de los fenómenos climáticos extremos?</w:t>
      </w:r>
    </w:p>
    <w:p>
      <w:pPr>
        <w:pStyle w:val="ListBullet"/>
      </w:pPr>
      <w:r>
        <w:t>A) Aumenta la frecuencia y la intensidad de los fenómenos</w:t>
      </w:r>
    </w:p>
    <w:p>
      <w:pPr>
        <w:pStyle w:val="ListBullet"/>
      </w:pPr>
      <w:r>
        <w:t>B) No tiene impacto en la frecuencia</w:t>
      </w:r>
    </w:p>
    <w:p>
      <w:pPr>
        <w:pStyle w:val="ListBullet"/>
      </w:pPr>
      <w:r>
        <w:t>C) Disminuye la cantidad de fenómenos climáticos extremos</w:t>
      </w:r>
    </w:p>
    <w:p>
      <w:pPr>
        <w:pStyle w:val="ListBullet"/>
      </w:pPr>
      <w:r>
        <w:t>D) Solo afecta a las lluvias</w:t>
      </w:r>
    </w:p>
    <w:p>
      <w:r>
        <w:br w:type="page"/>
      </w:r>
    </w:p>
    <w:p>
      <w:pPr>
        <w:pStyle w:val="Heading1"/>
      </w:pPr>
      <w:r>
        <w:t>Preguntas PPT 4: Cambio Climático - Sesión 4</w:t>
      </w:r>
    </w:p>
    <w:p>
      <w:r>
        <w:t>1. ¿Qué proceso clave está involucrado en la gestión del riesgo de desastres?</w:t>
      </w:r>
    </w:p>
    <w:p>
      <w:pPr>
        <w:pStyle w:val="ListBullet"/>
      </w:pPr>
      <w:r>
        <w:t>A) Solo la respuesta ante emergencias</w:t>
      </w:r>
    </w:p>
    <w:p>
      <w:pPr>
        <w:pStyle w:val="ListBullet"/>
      </w:pPr>
      <w:r>
        <w:t>B) Prevención, reducción, respuesta y reconstrucción</w:t>
      </w:r>
    </w:p>
    <w:p>
      <w:pPr>
        <w:pStyle w:val="ListBullet"/>
      </w:pPr>
      <w:r>
        <w:t>C) Esperar a que ocurra un desastre antes de actuar</w:t>
      </w:r>
    </w:p>
    <w:p>
      <w:pPr>
        <w:pStyle w:val="ListBullet"/>
      </w:pPr>
      <w:r>
        <w:t>D) La evacuación como única medida preventiva</w:t>
      </w:r>
    </w:p>
    <w:p>
      <w:r>
        <w:t>2. ¿Qué representa un mapa de riesgos en la gestión del riesgo de desastres?</w:t>
      </w:r>
    </w:p>
    <w:p>
      <w:pPr>
        <w:pStyle w:val="ListBullet"/>
      </w:pPr>
      <w:r>
        <w:t>A) Un documento legal que prohíbe la construcción en zonas de riesgos</w:t>
      </w:r>
    </w:p>
    <w:p>
      <w:pPr>
        <w:pStyle w:val="ListBullet"/>
      </w:pPr>
      <w:r>
        <w:t>B) Un plano con la distribución de la ciudad</w:t>
      </w:r>
    </w:p>
    <w:p>
      <w:pPr>
        <w:pStyle w:val="ListBullet"/>
      </w:pPr>
      <w:r>
        <w:t>C) Un instrumento que identifica peligros, vulnerabilidades y recursos de una comunidad</w:t>
      </w:r>
    </w:p>
    <w:p>
      <w:pPr>
        <w:pStyle w:val="ListBullet"/>
      </w:pPr>
      <w:r>
        <w:t>D) Un informe meteorológico de desastres naturales</w:t>
      </w:r>
    </w:p>
    <w:p>
      <w:r>
        <w:t>3. ¿Qué proceso en la gestión de riesgos está enfocado en la elaboración de políticas públicas de prevención?</w:t>
      </w:r>
    </w:p>
    <w:p>
      <w:pPr>
        <w:pStyle w:val="ListBullet"/>
      </w:pPr>
      <w:r>
        <w:t>A) Gestión prospectiva</w:t>
      </w:r>
    </w:p>
    <w:p>
      <w:pPr>
        <w:pStyle w:val="ListBullet"/>
      </w:pPr>
      <w:r>
        <w:t>B) Gestión reactiva</w:t>
      </w:r>
    </w:p>
    <w:p>
      <w:pPr>
        <w:pStyle w:val="ListBullet"/>
      </w:pPr>
      <w:r>
        <w:t>C) Gestión correctiva</w:t>
      </w:r>
    </w:p>
    <w:p>
      <w:pPr>
        <w:pStyle w:val="ListBullet"/>
      </w:pPr>
      <w:r>
        <w:t>D) Evaluación de riesgos</w:t>
      </w:r>
    </w:p>
    <w:p>
      <w:r>
        <w:t>4. ¿Qué medida forma parte de la gestión reactiva en la gestión de riesgos?</w:t>
      </w:r>
    </w:p>
    <w:p>
      <w:pPr>
        <w:pStyle w:val="ListBullet"/>
      </w:pPr>
      <w:r>
        <w:t>A) Simulacros de evacuación</w:t>
      </w:r>
    </w:p>
    <w:p>
      <w:pPr>
        <w:pStyle w:val="ListBullet"/>
      </w:pPr>
      <w:r>
        <w:t>B) Construcción de diques</w:t>
      </w:r>
    </w:p>
    <w:p>
      <w:pPr>
        <w:pStyle w:val="ListBullet"/>
      </w:pPr>
      <w:r>
        <w:t>C) Monitoreo constante de desastres</w:t>
      </w:r>
    </w:p>
    <w:p>
      <w:pPr>
        <w:pStyle w:val="ListBullet"/>
      </w:pPr>
      <w:r>
        <w:t>D) Evaluación estructural de edificaciones</w:t>
      </w:r>
    </w:p>
    <w:p>
      <w:r>
        <w:t>5. ¿Qué proceso de gestión de riesgos implica el análisis de la vulnerabilidad y peligros existentes?</w:t>
      </w:r>
    </w:p>
    <w:p>
      <w:pPr>
        <w:pStyle w:val="ListBullet"/>
      </w:pPr>
      <w:r>
        <w:t>A) Evaluación de riesgos</w:t>
      </w:r>
    </w:p>
    <w:p>
      <w:pPr>
        <w:pStyle w:val="ListBullet"/>
      </w:pPr>
      <w:r>
        <w:t>B) Gestión prospectiva</w:t>
      </w:r>
    </w:p>
    <w:p>
      <w:pPr>
        <w:pStyle w:val="ListBullet"/>
      </w:pPr>
      <w:r>
        <w:t>C) Preparación</w:t>
      </w:r>
    </w:p>
    <w:p>
      <w:pPr>
        <w:pStyle w:val="ListBullet"/>
      </w:pPr>
      <w:r>
        <w:t>D) Respuesta</w:t>
      </w:r>
    </w:p>
    <w:p>
      <w:r>
        <w:t>6. ¿Qué acción se realiza en la fase de respuesta ante un desastre?</w:t>
      </w:r>
    </w:p>
    <w:p>
      <w:pPr>
        <w:pStyle w:val="ListBullet"/>
      </w:pPr>
      <w:r>
        <w:t>A) Construcción de infraestructuras</w:t>
      </w:r>
    </w:p>
    <w:p>
      <w:pPr>
        <w:pStyle w:val="ListBullet"/>
      </w:pPr>
      <w:r>
        <w:t>B) Monitoreo de desastres</w:t>
      </w:r>
    </w:p>
    <w:p>
      <w:pPr>
        <w:pStyle w:val="ListBullet"/>
      </w:pPr>
      <w:r>
        <w:t>C) Búsqueda y rescate</w:t>
      </w:r>
    </w:p>
    <w:p>
      <w:pPr>
        <w:pStyle w:val="ListBullet"/>
      </w:pPr>
      <w:r>
        <w:t>D) Elaboración de políticas públicas</w:t>
      </w:r>
    </w:p>
    <w:p>
      <w:r>
        <w:t>7. ¿Qué fase en la gestión de riesgos se enfoca en la recuperación física y social después de un desastre?</w:t>
      </w:r>
    </w:p>
    <w:p>
      <w:pPr>
        <w:pStyle w:val="ListBullet"/>
      </w:pPr>
      <w:r>
        <w:t>A) Reconstrucción</w:t>
      </w:r>
    </w:p>
    <w:p>
      <w:pPr>
        <w:pStyle w:val="ListBullet"/>
      </w:pPr>
      <w:r>
        <w:t>B) Respuesta</w:t>
      </w:r>
    </w:p>
    <w:p>
      <w:pPr>
        <w:pStyle w:val="ListBullet"/>
      </w:pPr>
      <w:r>
        <w:t>C) Preparación</w:t>
      </w:r>
    </w:p>
    <w:p>
      <w:pPr>
        <w:pStyle w:val="ListBullet"/>
      </w:pPr>
      <w:r>
        <w:t>D) Evaluación de riesgos</w:t>
      </w:r>
    </w:p>
    <w:p>
      <w:r>
        <w:t>8. ¿Qué tipo de mapa identifica los peligros, vulnerabilidades y recursos disponibles en una comunidad?</w:t>
      </w:r>
    </w:p>
    <w:p>
      <w:pPr>
        <w:pStyle w:val="ListBullet"/>
      </w:pPr>
      <w:r>
        <w:t>A) Mapa de riesgos</w:t>
      </w:r>
    </w:p>
    <w:p>
      <w:pPr>
        <w:pStyle w:val="ListBullet"/>
      </w:pPr>
      <w:r>
        <w:t>B) Mapa de amenazas</w:t>
      </w:r>
    </w:p>
    <w:p>
      <w:pPr>
        <w:pStyle w:val="ListBullet"/>
      </w:pPr>
      <w:r>
        <w:t>C) Mapa de evacuación</w:t>
      </w:r>
    </w:p>
    <w:p>
      <w:pPr>
        <w:pStyle w:val="ListBullet"/>
      </w:pPr>
      <w:r>
        <w:t>D) Mapa de desastres</w:t>
      </w:r>
    </w:p>
    <w:p>
      <w:r>
        <w:t>9. ¿Cuál es el objetivo principal del sistema de monitoreo en la gestión de riesgos?</w:t>
      </w:r>
    </w:p>
    <w:p>
      <w:pPr>
        <w:pStyle w:val="ListBullet"/>
      </w:pPr>
      <w:r>
        <w:t>A) Evaluar las pérdidas económicas</w:t>
      </w:r>
    </w:p>
    <w:p>
      <w:pPr>
        <w:pStyle w:val="ListBullet"/>
      </w:pPr>
      <w:r>
        <w:t>B) Realizar predicciones meteorológicas</w:t>
      </w:r>
    </w:p>
    <w:p>
      <w:pPr>
        <w:pStyle w:val="ListBullet"/>
      </w:pPr>
      <w:r>
        <w:t>C) Generar información sobre los peligros y alertar a la población</w:t>
      </w:r>
    </w:p>
    <w:p>
      <w:pPr>
        <w:pStyle w:val="ListBullet"/>
      </w:pPr>
      <w:r>
        <w:t>D) Registrar datos históricos de desastres</w:t>
      </w:r>
    </w:p>
    <w:p>
      <w:r>
        <w:t>10. ¿Qué implica la gestión reactiva de riesgos?</w:t>
      </w:r>
    </w:p>
    <w:p>
      <w:pPr>
        <w:pStyle w:val="ListBullet"/>
      </w:pPr>
      <w:r>
        <w:t>A) Tomar medidas antes de que ocurra el desastre</w:t>
      </w:r>
    </w:p>
    <w:p>
      <w:pPr>
        <w:pStyle w:val="ListBullet"/>
      </w:pPr>
      <w:r>
        <w:t>B) Responder inmediatamente después de un desastre</w:t>
      </w:r>
    </w:p>
    <w:p>
      <w:pPr>
        <w:pStyle w:val="ListBullet"/>
      </w:pPr>
      <w:r>
        <w:t>C) Evitar que se genere el riesgo</w:t>
      </w:r>
    </w:p>
    <w:p>
      <w:pPr>
        <w:pStyle w:val="ListBullet"/>
      </w:pPr>
      <w:r>
        <w:t>D) Desarrollar políticas preventivas</w:t>
      </w:r>
    </w:p>
    <w:p>
      <w:r>
        <w:t>11. ¿Qué proceso de la gestión de riesgos incluye la evaluación estructural de edificaciones esenciales?</w:t>
      </w:r>
    </w:p>
    <w:p>
      <w:pPr>
        <w:pStyle w:val="ListBullet"/>
      </w:pPr>
      <w:r>
        <w:t>A) Gestión prospectiva</w:t>
      </w:r>
    </w:p>
    <w:p>
      <w:pPr>
        <w:pStyle w:val="ListBullet"/>
      </w:pPr>
      <w:r>
        <w:t>B) Gestión reactiva</w:t>
      </w:r>
    </w:p>
    <w:p>
      <w:pPr>
        <w:pStyle w:val="ListBullet"/>
      </w:pPr>
      <w:r>
        <w:t>C) Gestión correctiva</w:t>
      </w:r>
    </w:p>
    <w:p>
      <w:pPr>
        <w:pStyle w:val="ListBullet"/>
      </w:pPr>
      <w:r>
        <w:t>D) Preparación</w:t>
      </w:r>
    </w:p>
    <w:p>
      <w:r>
        <w:t>12. ¿Cuál es el propósito de la fase de rehabilitación en la gestión de riesgos?</w:t>
      </w:r>
    </w:p>
    <w:p>
      <w:pPr>
        <w:pStyle w:val="ListBullet"/>
      </w:pPr>
      <w:r>
        <w:t>A) Construcción de nuevas infraestructuras</w:t>
      </w:r>
    </w:p>
    <w:p>
      <w:pPr>
        <w:pStyle w:val="ListBullet"/>
      </w:pPr>
      <w:r>
        <w:t>B) Evaluación de riesgos</w:t>
      </w:r>
    </w:p>
    <w:p>
      <w:pPr>
        <w:pStyle w:val="ListBullet"/>
      </w:pPr>
      <w:r>
        <w:t>C) Restablecimiento de los servicios públicos básicos e inicio de la reparación</w:t>
      </w:r>
    </w:p>
    <w:p>
      <w:pPr>
        <w:pStyle w:val="ListBullet"/>
      </w:pPr>
      <w:r>
        <w:t>D) Reducción de emisiones de gases de efecto invernadero</w:t>
      </w:r>
    </w:p>
    <w:p>
      <w:r>
        <w:t>13. ¿Qué es la gestión prospectiva en la gestión de riesgos?</w:t>
      </w:r>
    </w:p>
    <w:p>
      <w:pPr>
        <w:pStyle w:val="ListBullet"/>
      </w:pPr>
      <w:r>
        <w:t>A) Estudio de las vulnerabilidades de las infraestructuras</w:t>
      </w:r>
    </w:p>
    <w:p>
      <w:pPr>
        <w:pStyle w:val="ListBullet"/>
      </w:pPr>
      <w:r>
        <w:t>B) Desarrollo de medidas preventivas</w:t>
      </w:r>
    </w:p>
    <w:p>
      <w:pPr>
        <w:pStyle w:val="ListBullet"/>
      </w:pPr>
      <w:r>
        <w:t>C) Preparación ante emergencias</w:t>
      </w:r>
    </w:p>
    <w:p>
      <w:pPr>
        <w:pStyle w:val="ListBullet"/>
      </w:pPr>
      <w:r>
        <w:t>D) Respuesta a desastres ya ocurridos</w:t>
      </w:r>
    </w:p>
    <w:p>
      <w:r>
        <w:t>14. ¿Cómo se puede preparar a una comunidad ante un desastre?</w:t>
      </w:r>
    </w:p>
    <w:p>
      <w:pPr>
        <w:pStyle w:val="ListBullet"/>
      </w:pPr>
      <w:r>
        <w:t>A) Construcción de barreras de protección</w:t>
      </w:r>
    </w:p>
    <w:p>
      <w:pPr>
        <w:pStyle w:val="ListBullet"/>
      </w:pPr>
      <w:r>
        <w:t>B) Establecimiento de zonas seguras y rutas de evacuación</w:t>
      </w:r>
    </w:p>
    <w:p>
      <w:pPr>
        <w:pStyle w:val="ListBullet"/>
      </w:pPr>
      <w:r>
        <w:t>C) Reducción de la temperatura global</w:t>
      </w:r>
    </w:p>
    <w:p>
      <w:pPr>
        <w:pStyle w:val="ListBullet"/>
      </w:pPr>
      <w:r>
        <w:t>D) Generación de conciencia sobre la deforestación</w:t>
      </w:r>
    </w:p>
    <w:p>
      <w:r>
        <w:t>15. ¿Qué acciones son necesarias para la reconstrucción de una zona afectada por un desastre?</w:t>
      </w:r>
    </w:p>
    <w:p>
      <w:pPr>
        <w:pStyle w:val="ListBullet"/>
      </w:pPr>
      <w:r>
        <w:t>A) Reforzar las leyes ambientales</w:t>
      </w:r>
    </w:p>
    <w:p>
      <w:pPr>
        <w:pStyle w:val="ListBullet"/>
      </w:pPr>
      <w:r>
        <w:t>B) Elaborar un plan de reconstrucción y recuperación económica</w:t>
      </w:r>
    </w:p>
    <w:p>
      <w:pPr>
        <w:pStyle w:val="ListBullet"/>
      </w:pPr>
      <w:r>
        <w:t>C) Monitorear la temperatura de la Tierra</w:t>
      </w:r>
    </w:p>
    <w:p>
      <w:pPr>
        <w:pStyle w:val="ListBullet"/>
      </w:pPr>
      <w:r>
        <w:t>D) Aumentar el uso de combustibles fósiles</w:t>
      </w:r>
    </w:p>
    <w:p>
      <w:r>
        <w:br w:type="page"/>
      </w:r>
    </w:p>
    <w:p>
      <w:pPr>
        <w:pStyle w:val="Heading1"/>
      </w:pPr>
      <w:r>
        <w:t>Respuestas</w:t>
      </w:r>
    </w:p>
    <w:p>
      <w:pPr>
        <w:pStyle w:val="Heading2"/>
      </w:pPr>
      <w:r>
        <w:t>Respuestas PPT 1</w:t>
      </w:r>
    </w:p>
    <w:p>
      <w:r>
        <w:t>1: B) Acuerdo de París</w:t>
      </w:r>
    </w:p>
    <w:p>
      <w:r>
        <w:t>2: B) Emisión excesiva de gases de efecto invernadero</w:t>
      </w:r>
    </w:p>
    <w:p>
      <w:r>
        <w:t>3: A) El aumento de enfermedades infecciosas</w:t>
      </w:r>
    </w:p>
    <w:p>
      <w:r>
        <w:t>4: B) Convención Marco de las Naciones Unidas sobre el Cambio Climático (CMNUCC)</w:t>
      </w:r>
    </w:p>
    <w:p>
      <w:r>
        <w:t>5: C) Dióxido de carbono</w:t>
      </w:r>
    </w:p>
    <w:p>
      <w:r>
        <w:t>6: C) Efecto invernadero</w:t>
      </w:r>
    </w:p>
    <w:p>
      <w:r>
        <w:t>7: B) Es causado principalmente por actividades humanas</w:t>
      </w:r>
    </w:p>
    <w:p>
      <w:r>
        <w:t>8: B) Un proceso natural que mantiene la temperatura habitable en la Tierra</w:t>
      </w:r>
    </w:p>
    <w:p>
      <w:r>
        <w:t>9: C) El calentamiento global</w:t>
      </w:r>
    </w:p>
    <w:p>
      <w:r>
        <w:t>10: B) Temperatura de la superficie del mar</w:t>
      </w:r>
    </w:p>
    <w:p>
      <w:r>
        <w:t>11: A) Gestión prospectiva</w:t>
      </w:r>
    </w:p>
    <w:p>
      <w:r>
        <w:t>12: B) Un instrumento que identifica peligros, vulnerabilidades y recursos de una comunidad</w:t>
      </w:r>
    </w:p>
    <w:p>
      <w:r>
        <w:t>13: B) Respuesta ante emergencias como la evacuación y rescate</w:t>
      </w:r>
    </w:p>
    <w:p>
      <w:r>
        <w:t>14: B) Para identificar áreas de alto riesgo y planificar respuestas</w:t>
      </w:r>
    </w:p>
    <w:p>
      <w:r>
        <w:t>15: B) Prevención, reducción, respuesta y reconstrucción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